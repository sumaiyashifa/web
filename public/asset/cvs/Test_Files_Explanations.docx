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Files Explanations</w:t>
      </w:r>
    </w:p>
    <w:p>
      <w:pPr>
        <w:pStyle w:val="Heading2"/>
      </w:pPr>
      <w:r>
        <w:t>SignUpActivityTest.java</w:t>
      </w:r>
    </w:p>
    <w:p>
      <w:r>
        <w:br/>
        <w:t xml:space="preserve">    This file is likely to contain tests for the signup functionality of an application. Here's a general breakdown of what you might find:</w:t>
        <w:br/>
        <w:t xml:space="preserve">    </w:t>
        <w:br/>
        <w:t xml:space="preserve">    1. Setup Methods: Methods to initialize objects and state before running the tests.</w:t>
        <w:br/>
        <w:t xml:space="preserve">    2. Test Methods: Methods that test various scenarios related to user signup. These might include:</w:t>
        <w:br/>
        <w:t xml:space="preserve">       - Testing successful signup.</w:t>
        <w:br/>
        <w:t xml:space="preserve">       - Testing signup with invalid inputs (e.g., missing fields, invalid email format).</w:t>
        <w:br/>
        <w:t xml:space="preserve">       - Testing signup with already registered email.</w:t>
        <w:br/>
        <w:t xml:space="preserve">    3. Assertions: Statements to verify that the application behaves as expected (e.g., checking if the signup was successful, if the correct error message is shown).</w:t>
        <w:br/>
        <w:t xml:space="preserve">    </w:t>
      </w:r>
    </w:p>
    <w:p>
      <w:pPr>
        <w:pStyle w:val="Heading2"/>
      </w:pPr>
      <w:r>
        <w:t>SignInActivityTest.java</w:t>
      </w:r>
    </w:p>
    <w:p>
      <w:r>
        <w:br/>
        <w:t xml:space="preserve">    This file likely contains tests for the sign-in functionality. A typical structure might include:</w:t>
        <w:br/>
        <w:t xml:space="preserve">    </w:t>
        <w:br/>
        <w:t xml:space="preserve">    1. Setup Methods: Initialization code.</w:t>
        <w:br/>
        <w:t xml:space="preserve">    2. Test Methods: Scenarios related to user sign-in, such as:</w:t>
        <w:br/>
        <w:t xml:space="preserve">       - Testing successful sign-in.</w:t>
        <w:br/>
        <w:t xml:space="preserve">       - Testing sign-in with incorrect credentials.</w:t>
        <w:br/>
        <w:t xml:space="preserve">       - Testing sign-in with empty fields.</w:t>
        <w:br/>
        <w:t xml:space="preserve">    3. Assertions: Checking the results of the sign-in attempts, such as verifying if the user is redirected to the homepage or if the correct error message is displayed.</w:t>
        <w:br/>
        <w:t xml:space="preserve">    </w:t>
      </w:r>
    </w:p>
    <w:p>
      <w:pPr>
        <w:pStyle w:val="Heading2"/>
      </w:pPr>
      <w:r>
        <w:t>MyAdapterTest.java</w:t>
      </w:r>
    </w:p>
    <w:p>
      <w:r>
        <w:br/>
        <w:t xml:space="preserve">    This file probably tests a custom adapter class, which is commonly used in Android development to manage the display of data in views such as RecyclerView or ListView. The test file might include:</w:t>
        <w:br/>
        <w:t xml:space="preserve">    </w:t>
        <w:br/>
        <w:t xml:space="preserve">    1. Setup Methods: Code to prepare data and adapter instances.</w:t>
        <w:br/>
        <w:t xml:space="preserve">    2. Test Methods: Testing different functionalities of the adapter, such as:</w:t>
        <w:br/>
        <w:t xml:space="preserve">       - Verifying data binding to views.</w:t>
        <w:br/>
        <w:t xml:space="preserve">       - Checking how the adapter handles different data sets.</w:t>
        <w:br/>
        <w:t xml:space="preserve">       - Ensuring that the adapter updates correctly when data changes.</w:t>
        <w:br/>
        <w:t xml:space="preserve">    3. Assertions: Ensuring that views display the correct data and that any interactions (e.g., clicking an item) produce the expected results.</w:t>
        <w:br/>
        <w:t xml:space="preserve">    </w:t>
      </w:r>
    </w:p>
    <w:p>
      <w:pPr>
        <w:pStyle w:val="Heading2"/>
      </w:pPr>
      <w:r>
        <w:t>AuthTest.java</w:t>
      </w:r>
    </w:p>
    <w:p>
      <w:r>
        <w:br/>
        <w:t xml:space="preserve">    This file is likely dedicated to testing authentication logic, which might include:</w:t>
        <w:br/>
        <w:t xml:space="preserve">    </w:t>
        <w:br/>
        <w:t xml:space="preserve">    1. Setup Methods: Initialization of authentication-related objects and states.</w:t>
        <w:br/>
        <w:t xml:space="preserve">    2. Test Methods: Various authentication scenarios, such as:</w:t>
        <w:br/>
        <w:t xml:space="preserve">       - Testing user login.</w:t>
        <w:br/>
        <w:t xml:space="preserve">       - Testing user logout.</w:t>
        <w:br/>
        <w:t xml:space="preserve">       - Testing session management.</w:t>
        <w:br/>
        <w:t xml:space="preserve">       - Verifying that authentication tokens are handled correctly.</w:t>
        <w:br/>
        <w:t xml:space="preserve">    3. Assertions: Ensuring that authentication operations produce the correct outcomes, such as successfully logging in a user, handling invalid login attempts, and maintaining session integrity.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